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gaobili</w:t>
      </w:r>
    </w:p>
    <w:p>
      <w:pPr/>
      <w:r>
        <w:rPr>
          <w:sz w:val="26"/>
        </w:rPr>
        <w:t>文档描述：</w:t>
      </w:r>
    </w:p>
    <w:p>
      <w:r>
        <w:br/>
      </w:r>
    </w:p>
    <w:p>
      <w:r>
        <w:rPr>
          <w:color w:val="00CD49"/>
          <w:sz w:val="23"/>
        </w:rPr>
        <w:t>接口：https://bangumi.bilibili.com/media/web_api/search/result?season_version=-1&amp;area=-1&amp;is_finish=0&amp;copyright=-1&amp;season_status=-1&amp;season_month=-1&amp;pub_date=-1&amp;style_id=-1&amp;order=3&amp;st=1&amp;sort=0&amp;page=2&amp;season_type=1&amp;pagesize=30</w:t>
      </w:r>
    </w:p>
    <w:p>
      <w:pPr>
        <w:pStyle w:val="ListBullet"/>
      </w:pPr>
      <w:r>
        <w:rPr>
          <w:color w:val="BB00FF"/>
          <w:sz w:val="20"/>
        </w:rPr>
        <w:t>连接：https://bangumi.bilibili.com/media/web_api/search/result?season_version=-1&amp;area=-1&amp;is_finish=0&amp;copyright=-1&amp;season_status=-1&amp;season_month=-1&amp;pub_date=-1&amp;style_id=-1&amp;order=3&amp;st=1&amp;sort=0&amp;page=2&amp;season_type=1&amp;pagesize=30</w:t>
      </w:r>
    </w:p>
    <w:p>
      <w:pPr>
        <w:pStyle w:val="ListBullet"/>
      </w:pPr>
      <w:r>
        <w:rPr>
          <w:color w:val="E68AC0"/>
          <w:sz w:val="20"/>
        </w:rPr>
        <w:t>简要描述：</w:t>
      </w:r>
    </w:p>
    <w:p>
      <w:pPr>
        <w:pStyle w:val="ListBullet"/>
      </w:pPr>
      <w:r>
        <w:rPr>
          <w:color w:val="FFDB00"/>
          <w:sz w:val="20"/>
        </w:rPr>
        <w:t>请求方式：GET</w:t>
      </w:r>
    </w:p>
    <w:p>
      <w:r>
        <w:br/>
      </w:r>
    </w:p>
    <w:p>
      <w:r>
        <w:rPr>
          <w:color w:val="00CD49"/>
          <w:sz w:val="23"/>
        </w:rPr>
        <w:t>接口：post测试</w:t>
      </w:r>
    </w:p>
    <w:p>
      <w:pPr>
        <w:pStyle w:val="ListBullet"/>
      </w:pPr>
      <w:r>
        <w:rPr>
          <w:color w:val="BB00FF"/>
          <w:sz w:val="20"/>
        </w:rPr>
        <w:t>连接：https://www.bilibili.com</w:t>
      </w:r>
    </w:p>
    <w:p>
      <w:pPr>
        <w:pStyle w:val="ListBullet"/>
      </w:pPr>
      <w:r>
        <w:rPr>
          <w:color w:val="E68AC0"/>
          <w:sz w:val="20"/>
        </w:rPr>
        <w:t>简要描述：</w:t>
      </w:r>
    </w:p>
    <w:p>
      <w:pPr>
        <w:pStyle w:val="ListBullet"/>
      </w:pPr>
      <w:r>
        <w:rPr>
          <w:color w:val="FFDB00"/>
          <w:sz w:val="20"/>
        </w:rPr>
        <w:t>请求方式：POST</w:t>
      </w:r>
    </w:p>
    <w:p>
      <w:pPr/>
      <w:r>
        <w:t>参数：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参考值</w:t>
            </w:r>
          </w:p>
        </w:tc>
        <w:tc>
          <w:tcPr>
            <w:tcW w:type="dxa" w:w="2160"/>
          </w:tcPr>
          <w:p>
            <w:r>
              <w:t>类型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  <w:tr>
        <w:tc>
          <w:tcPr>
            <w:tcW w:type="dxa" w:w="2160"/>
          </w:tcPr>
          <w:p>
            <w:r>
              <w:t>test</w:t>
            </w:r>
          </w:p>
        </w:tc>
        <w:tc>
          <w:tcPr>
            <w:tcW w:type="dxa" w:w="2160"/>
          </w:tcPr>
          <w:p>
            <w:r>
              <w:t>hello</w:t>
            </w:r>
          </w:p>
        </w:tc>
        <w:tc>
          <w:tcPr>
            <w:tcW w:type="dxa" w:w="2160"/>
          </w:tcPr>
          <w:p>
            <w:r>
              <w:t>text</w:t>
            </w:r>
          </w:p>
        </w:tc>
        <w:tc>
          <w:tcPr>
            <w:tcW w:type="dxa" w:w="2160"/>
          </w:tcPr>
          <w:p>
            <w:r>
              <w:t>用于测试</w:t>
            </w:r>
          </w:p>
        </w:tc>
      </w:tr>
      <w:tr>
        <w:tc>
          <w:tcPr>
            <w:tcW w:type="dxa" w:w="2160"/>
          </w:tcPr>
          <w:p>
            <w:r>
              <w:t>test2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text</w:t>
            </w:r>
          </w:p>
        </w:tc>
        <w:tc>
          <w:tcPr>
            <w:tcW w:type="dxa" w:w="2160"/>
          </w:tcPr>
          <w:p>
            <w:r>
              <w:t>还是测试</w:t>
            </w:r>
          </w:p>
        </w:tc>
      </w:tr>
    </w:tbl>
    <w:p>
      <w:pPr/>
      <w:r>
        <w:rPr>
          <w:sz w:val="22"/>
        </w:rPr>
        <w:t>输入示例：</w:t>
      </w:r>
    </w:p>
    <w:p>
      <w:pPr/>
      <w:r>
        <w:rPr>
          <w:color w:val="607D8B"/>
          <w:sz w:val="19"/>
        </w:rPr>
        <w:t>{</w:t>
        <w:br/>
        <w:t xml:space="preserve">    "test": "hello",</w:t>
        <w:br/>
        <w:t xml:space="preserve">    "test2": ""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 w:eastAsia="微软雅黑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